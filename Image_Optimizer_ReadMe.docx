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Image Optimizer</w:t>
      </w:r>
    </w:p>
    <w:p>
      <w:r>
        <w:t>Welcome to the **Image Optimizer**! This tool allows you to upload and optimize images easily, especially if they are larger than 2MB. It's perfect for anyone looking to reduce image sizes without losing too much quality, making it ideal for web use or saving storage space.</w:t>
      </w:r>
    </w:p>
    <w:p>
      <w:pPr>
        <w:pStyle w:val="Heading2"/>
      </w:pPr>
      <w:r>
        <w:t>Features</w:t>
      </w:r>
    </w:p>
    <w:p>
      <w:r>
        <w:t>- **File Size Check**: Automatically detects if the uploaded image is larger than 2MB and prompts you to optimize it.</w:t>
        <w:br/>
        <w:t>- **Optimization Levels**: Offers three quality levels for optimization—75%, 50%, and 25%, allowing you to choose the balance between size and quality.</w:t>
        <w:br/>
        <w:t>- **Preview**: Displays a preview of the image at the selected quality level, so you can see how it looks before downloading.</w:t>
        <w:br/>
        <w:t>- **Download**: Provides a download button to easily save the optimized image.</w:t>
      </w:r>
    </w:p>
    <w:p>
      <w:pPr>
        <w:pStyle w:val="Heading2"/>
      </w:pPr>
      <w:r>
        <w:t>How It Works</w:t>
      </w:r>
    </w:p>
    <w:p>
      <w:r>
        <w:t>1. **Upload an Image**: Click the "Choose File" button and select an image from your device.</w:t>
        <w:br/>
        <w:t>2. **File Check**: If the file is larger than 2MB, you'll be prompted to select an optimization level.</w:t>
        <w:br/>
        <w:t>3. **Select Optimization**: Choose from 75%, 50%, or 25% quality. A preview of the optimized image will be displayed.</w:t>
        <w:br/>
        <w:t>4. **Download Optimized Image**: Once satisfied with the quality, click the download link to save the optimized image to your device.</w:t>
      </w:r>
    </w:p>
    <w:p>
      <w:pPr>
        <w:pStyle w:val="Heading2"/>
      </w:pPr>
      <w:r>
        <w:t>Technical Details</w:t>
      </w:r>
    </w:p>
    <w:p>
      <w:r>
        <w:t>- **File Size Check**: The tool validates the image size on upload and displays feedback if optimization is needed.</w:t>
        <w:br/>
        <w:t>- **Image Optimization**: Uses an HTML canvas to reduce the quality of the image, generating a smaller file size without significant quality loss.</w:t>
        <w:br/>
        <w:t>- **Compatibility**: Built with HTML, CSS, and JavaScript, ensuring compatibility with most modern browsers.</w:t>
      </w:r>
    </w:p>
    <w:p>
      <w:pPr>
        <w:pStyle w:val="Heading2"/>
      </w:pPr>
      <w:r>
        <w:t>Usage Instructions</w:t>
      </w:r>
    </w:p>
    <w:p>
      <w:r>
        <w:t>1. Open the HTML file in a browser.</w:t>
        <w:br/>
        <w:t>2. Upload your image using the "Choose File" button.</w:t>
        <w:br/>
        <w:t>3. Follow the prompts to optimize and preview the image.</w:t>
        <w:br/>
        <w:t>4. Download the optimized image using the provided link.</w:t>
      </w:r>
    </w:p>
    <w:p>
      <w:pPr>
        <w:pStyle w:val="Heading2"/>
      </w:pPr>
      <w:r>
        <w:t>Why Use Image Optimizer?</w:t>
      </w:r>
    </w:p>
    <w:p>
      <w:r>
        <w:t>- **Save Space**: Compress large images to save storage or bandwidth.</w:t>
        <w:br/>
        <w:t>- **Fast Loading**: Optimize images for websites to ensure faster loading times.</w:t>
        <w:br/>
        <w:t>- **Easy to Use**: No technical knowledge required—just upload, optimize, and download.</w:t>
      </w:r>
    </w:p>
    <w:p>
      <w:pPr>
        <w:pStyle w:val="Heading2"/>
      </w:pPr>
      <w:r>
        <w:t>Future Improvements</w:t>
      </w:r>
    </w:p>
    <w:p>
      <w:r>
        <w:t>- **Multiple File Uploads**: Allow batch optimization for multiple images at once.</w:t>
        <w:br/>
        <w:t>- **Custom Quality Levels**: Let users input custom quality percentages.</w:t>
        <w:br/>
        <w:t>- **Advanced Compression**: Provide more compression techniques for even smaller file sizes.</w:t>
      </w:r>
    </w:p>
    <w:p>
      <w:pPr>
        <w:pStyle w:val="Heading2"/>
      </w:pPr>
      <w:r>
        <w:t>Credits</w:t>
      </w:r>
    </w:p>
    <w:p>
      <w:r>
        <w:t>Developed with simplicity and usability in mind. If you have suggestions or feedback, feel free to share!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